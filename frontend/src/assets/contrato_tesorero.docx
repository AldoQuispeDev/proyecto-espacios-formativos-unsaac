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🏡 CONTRATO PRIVADO DE COMPRA Y VENTA DE LOTE DE TERRENO</w:t>
        <w:br/>
        <w:br/>
        <w:t>Conste por el presente documento privado de compra y venta de lote de terreno, que celebran de una parte la ASOCIACIÓN PRO VIVIENDA “EL VALLE DE T’ANKAR”, con RUC N.° 20613965450, con Partida Electrónica N.° 11327162 inscrita en los Registros Públicos, representada por su {{NOMBRE_TESORERO}} {{APELLIDOP_TESORERO}} {{APELLIDOM_TESORERO}}, en representación legal del Presidente(a) {{NOMBRE_PRESIDENTE}} {{APELLIDOP_PRESIDENTE}} {{APELLIDOM_PRESIDENTE}}, identificado(a) con DNI N.° {{DNI_TESORERO}}, con domicilio en {{DOMICILIO_TESORERO}}, en adelante “LA ASOCIACIÓN”; y de la otra parte, el socio Sr(a). {{NOMBRES_SOCIO}} {{APELLIDOP_SOCIO}} {{APELLIDOM_SOCIO}}, identificado(a) con DNI N.° {{DNI_SOCIO}}, con domicilio en {{DOMICILIO_SOCIO}}, a quien en adelante se denominará “EL COMPRADOR”; en los términos siguientes:</w:t>
        <w:br/>
        <w:br/>
        <w:t>PRIMERA: ANTECEDENTES</w:t>
        <w:br/>
        <w:t>La Asociación Pro Vivienda “El Valle de T’ankar” es propietaria del terreno ubicado en el sector denominado “________________________”, distrito de ____________, provincia de Canas, departamento de Cusco, inscrito en la Partida Electrónica N.° 11327162.</w:t>
        <w:br/>
        <w:t>El terreno forma parte del Proyecto de Lotización “El Valle de T’ankar”, el cual se encuentra en etapa de desarrollo y regularización ante las autoridades municipales y registrales competentes.</w:t>
        <w:br/>
        <w:br/>
        <w:t>SEGUNDA: OBJETO DEL CONTRATO</w:t>
        <w:br/>
        <w:t>Por el presente documento, LA ASOCIACIÓN cede y transfiere a favor de EL COMPRADOR, quien acepta, la propiedad y posesión del Lote N.° ____ de la Manzana “___”, con un área de _______ m², ubicado dentro del predio denominado “El Valle de T’ankar”, conforme al plano de lotización y croquis de distribución del proyecto.</w:t>
        <w:br/>
        <w:br/>
        <w:t>TERCERA: PRECIO Y FORMA DE PAGO</w:t>
        <w:br/>
        <w:t>El precio total del lote asciende a S/ ____________ (__________________ SOLES). EL COMPRADOR se compromete a cancelar dicho monto a favor de LA ASOCIACIÓN, mediante depósito o transferencia en la Cuenta BCP N.° 285-7130206-0-68, en las siguientes condiciones:</w:t>
        <w:br/>
        <w:t>- Cuota inicial: S/ ________, pagada el //_.</w:t>
        <w:br/>
        <w:t>- Saldo pendiente: S/ ____________, que será cancelado según el siguiente Cronograma de Pagos:</w:t>
        <w:br/>
        <w:br/>
        <w:t>N° | Fecha de Pago | Monto (S/.) | Observaciones</w:t>
        <w:br/>
        <w:t>1 | //_____ | ___________ |</w:t>
        <w:br/>
        <w:t>2 | //_____ | ___________ |</w:t>
        <w:br/>
        <w:t>3 | //_____ | ___________ |</w:t>
        <w:br/>
        <w:t>… | … | … |</w:t>
        <w:br/>
        <w:t>Total | | S/ ____________ |</w:t>
        <w:br/>
        <w:br/>
        <w:t>El incumplimiento en el pago de las cuotas en las fechas pactadas generará un interés moratorio del ___% mensual sobre el saldo vencido.</w:t>
        <w:br/>
        <w:br/>
        <w:t>CUARTA: ENTREGA Y FORMALIZACIÓN</w:t>
        <w:br/>
        <w:t>Una vez cancelado el precio total del lote, LA ASOCIACIÓN se obliga a entregar a EL COMPRADOR su Constancia de Posesión y la Memoria Descriptiva del lote adquirido, y a suscribir la Minuta de Compra y Venta ante notario para su inscripción en SUNARP.</w:t>
        <w:br/>
        <w:t>Hasta la cancelación total, EL COMPRADOR no podrá transferir ni hipotecar el lote.</w:t>
        <w:br/>
        <w:br/>
        <w:t>QUINTA: ESTADO DEL PROYECTO</w:t>
        <w:br/>
        <w:t>El lote forma parte del Proyecto “El Valle de T’ankar”, en proceso de habilitación y regularización. EL COMPRADOR acepta el estado actual del proyecto y las normas internas de la Asociación.</w:t>
        <w:br/>
        <w:br/>
        <w:t>SEXTA: GASTOS Y TRIBUTOS</w:t>
        <w:br/>
        <w:t>Todos los gastos notariales, registrales, municipales o técnicos serán asumidos por EL COMPRADOR.</w:t>
        <w:br/>
        <w:br/>
        <w:t>SÉPTIMA: RESOLUCIÓN DEL CONTRATO</w:t>
        <w:br/>
        <w:t>El incumplimiento en el pago de dos (2) cuotas consecutivas o alternadas facultará a LA ASOCIACIÓN a resolver el contrato de pleno derecho, reteniendo los pagos por penalidad y gastos administrativos.</w:t>
        <w:br/>
        <w:br/>
        <w:t>OCTAVA: JURISDICCIÓN Y DOMICILIO</w:t>
        <w:br/>
        <w:t>Ambas partes se someten a la jurisdicción de los Juzgados de la Provincia de Canas, renunciando a cualquier otro fuero.</w:t>
        <w:br/>
        <w:br/>
        <w:t>NOVENA: CONFORMIDAD</w:t>
        <w:br/>
        <w:t>Leído el contrato, las partes lo firman por duplicado en la ciudad de ____________, a los ___ días del mes de ____________ del año ________.</w:t>
        <w:br/>
        <w:br/>
        <w:t>FIRMAS:</w:t>
        <w:br/>
        <w:br/>
        <w:t>LA ASOCIACIÓN PRO VIVIENDA “EL VALLE DE T’ANKAR”</w:t>
        <w:br/>
        <w:t>Representante: {{NOMBRE_TESORERO}} {{APELLIDOP_TESORERO}} {{APELLIDOM_TESORERO}}, en representación legal del Presidente(a) {{NOMBRE_PRESIDENTE}} {{APELLIDOP_PRESIDENTE}} {{APELLIDOM_PRESIDENTE}}</w:t>
        <w:br/>
        <w:t>Cargo: Tesorero(a) (en representación del Presidente)</w:t>
        <w:br/>
        <w:t>DNI: {{DNI_TESORERO}}</w:t>
        <w:br/>
        <w:t>Firma: ____________________________</w:t>
        <w:br/>
        <w:br/>
        <w:t>EL COMPRADOR</w:t>
        <w:br/>
        <w:t>Nombre: {{NOMBRES_SOCIO}} {{APELLIDOP_SOCIO}} {{APELLIDOM_SOCIO}}</w:t>
        <w:br/>
        <w:t>DNI: {{DNI_SOCIO}}</w:t>
        <w:br/>
        <w:t>Firma: ____________________________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